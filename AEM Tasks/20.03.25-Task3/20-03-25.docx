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81AE" w14:textId="77777777" w:rsidR="003132F6" w:rsidRPr="003132F6" w:rsidRDefault="003132F6" w:rsidP="003132F6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3132F6">
        <w:rPr>
          <w:rFonts w:ascii="Times New Roman" w:hAnsi="Times New Roman" w:cs="Times New Roman"/>
          <w:color w:val="auto"/>
          <w:u w:val="single"/>
        </w:rPr>
        <w:t>20-03-25</w:t>
      </w:r>
    </w:p>
    <w:p w14:paraId="7EDBDE80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News Component Using Sling Model</w:t>
      </w:r>
    </w:p>
    <w:p w14:paraId="53F3E316" w14:textId="77777777" w:rsidR="00125D6C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new component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Title` (displayed as `&lt;h2&gt;`) 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Detail` (displayed as `&lt;p&gt;`) 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`Source`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Use a Sling Model to fetch and display the </w:t>
      </w:r>
      <w:r w:rsidRPr="003132F6">
        <w:rPr>
          <w:rFonts w:ascii="Times New Roman" w:hAnsi="Times New Roman" w:cs="Times New Roman"/>
          <w:sz w:val="24"/>
          <w:szCs w:val="24"/>
        </w:rPr>
        <w:t>values.</w:t>
      </w:r>
    </w:p>
    <w:p w14:paraId="4E5BB64E" w14:textId="77777777" w:rsidR="004D3836" w:rsidRDefault="004D3836">
      <w:pPr>
        <w:rPr>
          <w:rFonts w:ascii="Times New Roman" w:hAnsi="Times New Roman" w:cs="Times New Roman"/>
          <w:sz w:val="24"/>
          <w:szCs w:val="24"/>
        </w:rPr>
      </w:pPr>
      <w:r w:rsidRPr="004D3836">
        <w:rPr>
          <w:rFonts w:ascii="Times New Roman" w:hAnsi="Times New Roman" w:cs="Times New Roman"/>
          <w:sz w:val="24"/>
          <w:szCs w:val="24"/>
        </w:rPr>
        <w:t>Modify `newsComponent.html`:</w:t>
      </w:r>
      <w:r w:rsidRPr="004D3836">
        <w:rPr>
          <w:rFonts w:ascii="Times New Roman" w:hAnsi="Times New Roman" w:cs="Times New Roman"/>
          <w:sz w:val="24"/>
          <w:szCs w:val="24"/>
        </w:rPr>
        <w:br/>
        <w:t>```html</w:t>
      </w:r>
      <w:r w:rsidRPr="004D3836">
        <w:rPr>
          <w:rFonts w:ascii="Times New Roman" w:hAnsi="Times New Roman" w:cs="Times New Roman"/>
          <w:sz w:val="24"/>
          <w:szCs w:val="24"/>
        </w:rPr>
        <w:br/>
        <w:t>&lt;div class='news'&gt;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&lt;h2&gt;${</w:t>
      </w:r>
      <w:proofErr w:type="spellStart"/>
      <w:r w:rsidRPr="004D3836">
        <w:rPr>
          <w:rFonts w:ascii="Times New Roman" w:hAnsi="Times New Roman" w:cs="Times New Roman"/>
          <w:sz w:val="24"/>
          <w:szCs w:val="24"/>
        </w:rPr>
        <w:t>newsModel.newsTitle</w:t>
      </w:r>
      <w:proofErr w:type="spellEnd"/>
      <w:r w:rsidRPr="004D3836">
        <w:rPr>
          <w:rFonts w:ascii="Times New Roman" w:hAnsi="Times New Roman" w:cs="Times New Roman"/>
          <w:sz w:val="24"/>
          <w:szCs w:val="24"/>
        </w:rPr>
        <w:t>}&lt;/h2&gt;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&lt;p&gt;${</w:t>
      </w:r>
      <w:proofErr w:type="spellStart"/>
      <w:r w:rsidRPr="004D3836">
        <w:rPr>
          <w:rFonts w:ascii="Times New Roman" w:hAnsi="Times New Roman" w:cs="Times New Roman"/>
          <w:sz w:val="24"/>
          <w:szCs w:val="24"/>
        </w:rPr>
        <w:t>newsModel.newsDetail</w:t>
      </w:r>
      <w:proofErr w:type="spellEnd"/>
      <w:r w:rsidRPr="004D3836">
        <w:rPr>
          <w:rFonts w:ascii="Times New Roman" w:hAnsi="Times New Roman" w:cs="Times New Roman"/>
          <w:sz w:val="24"/>
          <w:szCs w:val="24"/>
        </w:rPr>
        <w:t>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 class='date'&gt;Published on: ${</w:t>
      </w:r>
      <w:proofErr w:type="spellStart"/>
      <w:r w:rsidRPr="004D3836">
        <w:rPr>
          <w:rFonts w:ascii="Times New Roman" w:hAnsi="Times New Roman" w:cs="Times New Roman"/>
          <w:sz w:val="24"/>
          <w:szCs w:val="24"/>
        </w:rPr>
        <w:t>newsModel.publishedDate</w:t>
      </w:r>
      <w:proofErr w:type="spellEnd"/>
      <w:r w:rsidRPr="004D3836">
        <w:rPr>
          <w:rFonts w:ascii="Times New Roman" w:hAnsi="Times New Roman" w:cs="Times New Roman"/>
          <w:sz w:val="24"/>
          <w:szCs w:val="24"/>
        </w:rPr>
        <w:t>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&lt;p&gt;Source: ${</w:t>
      </w:r>
      <w:proofErr w:type="spellStart"/>
      <w:r w:rsidRPr="004D3836">
        <w:rPr>
          <w:rFonts w:ascii="Times New Roman" w:hAnsi="Times New Roman" w:cs="Times New Roman"/>
          <w:sz w:val="24"/>
          <w:szCs w:val="24"/>
        </w:rPr>
        <w:t>newsModel.source</w:t>
      </w:r>
      <w:proofErr w:type="spellEnd"/>
      <w:r w:rsidRPr="004D3836">
        <w:rPr>
          <w:rFonts w:ascii="Times New Roman" w:hAnsi="Times New Roman" w:cs="Times New Roman"/>
          <w:sz w:val="24"/>
          <w:szCs w:val="24"/>
        </w:rPr>
        <w:t>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>&lt;/div&gt;</w:t>
      </w:r>
      <w:r w:rsidRPr="004D3836">
        <w:rPr>
          <w:rFonts w:ascii="Times New Roman" w:hAnsi="Times New Roman" w:cs="Times New Roman"/>
          <w:sz w:val="24"/>
          <w:szCs w:val="24"/>
        </w:rPr>
        <w:br/>
        <w:t>```</w:t>
      </w:r>
    </w:p>
    <w:p w14:paraId="2F6DBD15" w14:textId="77777777" w:rsidR="00F02DE4" w:rsidRDefault="00F0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Path: </w:t>
      </w:r>
      <w:r w:rsidRPr="00F02DE4">
        <w:rPr>
          <w:rFonts w:ascii="Times New Roman" w:hAnsi="Times New Roman" w:cs="Times New Roman"/>
          <w:sz w:val="24"/>
          <w:szCs w:val="24"/>
        </w:rPr>
        <w:t>http://localhost:4502/mnt/override/apps/myTraining/components/news/_cq_dialog.html/content/myTraining/us/en/jcr:content/root/container/container/news_407793687?page=true&amp;resourceType=myTraining%2Fcomponents%2Fnews</w:t>
      </w:r>
    </w:p>
    <w:p w14:paraId="1FFB93F1" w14:textId="6B8C4C83" w:rsidR="00A2144B" w:rsidRPr="003132F6" w:rsidRDefault="00A2144B">
      <w:pPr>
        <w:rPr>
          <w:rFonts w:ascii="Times New Roman" w:hAnsi="Times New Roman" w:cs="Times New Roman"/>
          <w:sz w:val="24"/>
          <w:szCs w:val="24"/>
        </w:rPr>
      </w:pPr>
    </w:p>
    <w:p w14:paraId="116738B4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Multi-Field Component Using Sling Model</w:t>
      </w:r>
    </w:p>
    <w:p w14:paraId="3FF7150D" w14:textId="77777777" w:rsidR="004D3836" w:rsidRPr="003132F6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multi-field component that supports multiple news items. Fields include:</w:t>
      </w:r>
      <w:r w:rsidRPr="003132F6">
        <w:rPr>
          <w:rFonts w:ascii="Times New Roman" w:hAnsi="Times New Roman" w:cs="Times New Roman"/>
          <w:sz w:val="24"/>
          <w:szCs w:val="24"/>
        </w:rPr>
        <w:br/>
        <w:t>- `Title of News`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 of News`</w:t>
      </w:r>
      <w:r w:rsidRPr="003132F6">
        <w:rPr>
          <w:rFonts w:ascii="Times New Roman" w:hAnsi="Times New Roman" w:cs="Times New Roman"/>
          <w:sz w:val="24"/>
          <w:szCs w:val="24"/>
        </w:rPr>
        <w:br/>
      </w:r>
      <w:r w:rsidR="004D3836" w:rsidRPr="004D3836">
        <w:rPr>
          <w:rFonts w:ascii="Times New Roman" w:hAnsi="Times New Roman" w:cs="Times New Roman"/>
          <w:sz w:val="24"/>
          <w:szCs w:val="24"/>
        </w:rPr>
        <w:t>Steps: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1. Use Sling Model to create multiple news entries.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Modify `_cq_dialog.xml`: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```xml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&lt;items </w:t>
      </w:r>
      <w:proofErr w:type="spellStart"/>
      <w:r w:rsidR="004D3836" w:rsidRPr="004D3836">
        <w:rPr>
          <w:rFonts w:ascii="Times New Roman" w:hAnsi="Times New Roman" w:cs="Times New Roman"/>
          <w:sz w:val="24"/>
          <w:szCs w:val="24"/>
        </w:rPr>
        <w:t>jcr:primaryType</w:t>
      </w:r>
      <w:proofErr w:type="spellEnd"/>
      <w:r w:rsidR="004D3836" w:rsidRPr="004D3836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4D3836" w:rsidRPr="004D3836">
        <w:rPr>
          <w:rFonts w:ascii="Times New Roman" w:hAnsi="Times New Roman" w:cs="Times New Roman"/>
          <w:sz w:val="24"/>
          <w:szCs w:val="24"/>
        </w:rPr>
        <w:t>nt:unstructured</w:t>
      </w:r>
      <w:proofErr w:type="spellEnd"/>
      <w:r w:rsidR="004D3836" w:rsidRPr="004D3836">
        <w:rPr>
          <w:rFonts w:ascii="Times New Roman" w:hAnsi="Times New Roman" w:cs="Times New Roman"/>
          <w:sz w:val="24"/>
          <w:szCs w:val="24"/>
        </w:rPr>
        <w:t>'&gt;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&lt;news </w:t>
      </w:r>
      <w:proofErr w:type="spellStart"/>
      <w:r w:rsidR="004D3836" w:rsidRPr="004D3836">
        <w:rPr>
          <w:rFonts w:ascii="Times New Roman" w:hAnsi="Times New Roman" w:cs="Times New Roman"/>
          <w:sz w:val="24"/>
          <w:szCs w:val="24"/>
        </w:rPr>
        <w:t>jcr:primaryType</w:t>
      </w:r>
      <w:proofErr w:type="spellEnd"/>
      <w:r w:rsidR="004D3836" w:rsidRPr="004D3836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4D3836" w:rsidRPr="004D3836">
        <w:rPr>
          <w:rFonts w:ascii="Times New Roman" w:hAnsi="Times New Roman" w:cs="Times New Roman"/>
          <w:sz w:val="24"/>
          <w:szCs w:val="24"/>
        </w:rPr>
        <w:t>nt:unstructured</w:t>
      </w:r>
      <w:proofErr w:type="spellEnd"/>
      <w:r w:rsidR="004D3836" w:rsidRPr="004D3836">
        <w:rPr>
          <w:rFonts w:ascii="Times New Roman" w:hAnsi="Times New Roman" w:cs="Times New Roman"/>
          <w:sz w:val="24"/>
          <w:szCs w:val="24"/>
        </w:rPr>
        <w:t>' sling:resourceType='granite/ui/components/coral/foundation/form/multifield'&gt;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    &lt;field </w:t>
      </w:r>
      <w:proofErr w:type="spellStart"/>
      <w:r w:rsidR="004D3836" w:rsidRPr="004D3836">
        <w:rPr>
          <w:rFonts w:ascii="Times New Roman" w:hAnsi="Times New Roman" w:cs="Times New Roman"/>
          <w:sz w:val="24"/>
          <w:szCs w:val="24"/>
        </w:rPr>
        <w:t>jcr:primaryType</w:t>
      </w:r>
      <w:proofErr w:type="spellEnd"/>
      <w:r w:rsidR="004D3836" w:rsidRPr="004D3836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4D3836" w:rsidRPr="004D3836">
        <w:rPr>
          <w:rFonts w:ascii="Times New Roman" w:hAnsi="Times New Roman" w:cs="Times New Roman"/>
          <w:sz w:val="24"/>
          <w:szCs w:val="24"/>
        </w:rPr>
        <w:t>nt:unstructured</w:t>
      </w:r>
      <w:proofErr w:type="spellEnd"/>
      <w:r w:rsidR="004D3836" w:rsidRPr="004D3836">
        <w:rPr>
          <w:rFonts w:ascii="Times New Roman" w:hAnsi="Times New Roman" w:cs="Times New Roman"/>
          <w:sz w:val="24"/>
          <w:szCs w:val="24"/>
        </w:rPr>
        <w:t xml:space="preserve">' sling:resourceType='granite/ui/components/coral/foundation/form/textfield' </w:t>
      </w:r>
      <w:proofErr w:type="spellStart"/>
      <w:r w:rsidR="004D3836" w:rsidRPr="004D3836">
        <w:rPr>
          <w:rFonts w:ascii="Times New Roman" w:hAnsi="Times New Roman" w:cs="Times New Roman"/>
          <w:sz w:val="24"/>
          <w:szCs w:val="24"/>
        </w:rPr>
        <w:t>fieldLabel</w:t>
      </w:r>
      <w:proofErr w:type="spellEnd"/>
      <w:r w:rsidR="004D3836" w:rsidRPr="004D3836">
        <w:rPr>
          <w:rFonts w:ascii="Times New Roman" w:hAnsi="Times New Roman" w:cs="Times New Roman"/>
          <w:sz w:val="24"/>
          <w:szCs w:val="24"/>
        </w:rPr>
        <w:t>='News Title' name='./</w:t>
      </w:r>
      <w:proofErr w:type="spellStart"/>
      <w:r w:rsidR="004D3836" w:rsidRPr="004D3836">
        <w:rPr>
          <w:rFonts w:ascii="Times New Roman" w:hAnsi="Times New Roman" w:cs="Times New Roman"/>
          <w:sz w:val="24"/>
          <w:szCs w:val="24"/>
        </w:rPr>
        <w:t>newsTitle</w:t>
      </w:r>
      <w:proofErr w:type="spellEnd"/>
      <w:r w:rsidR="004D3836" w:rsidRPr="004D3836">
        <w:rPr>
          <w:rFonts w:ascii="Times New Roman" w:hAnsi="Times New Roman" w:cs="Times New Roman"/>
          <w:sz w:val="24"/>
          <w:szCs w:val="24"/>
        </w:rPr>
        <w:t>'/&gt;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</w:r>
      <w:r w:rsidR="004D3836" w:rsidRPr="004D3836">
        <w:rPr>
          <w:rFonts w:ascii="Times New Roman" w:hAnsi="Times New Roman" w:cs="Times New Roman"/>
          <w:sz w:val="24"/>
          <w:szCs w:val="24"/>
        </w:rPr>
        <w:lastRenderedPageBreak/>
        <w:t xml:space="preserve">    &lt;/news&gt;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&lt;/items&gt;</w:t>
      </w:r>
    </w:p>
    <w:p w14:paraId="04EF6E64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 xml:space="preserve">Create </w:t>
      </w:r>
      <w:proofErr w:type="spellStart"/>
      <w:r w:rsidRPr="003132F6">
        <w:rPr>
          <w:rFonts w:ascii="Times New Roman" w:hAnsi="Times New Roman" w:cs="Times New Roman"/>
          <w:color w:val="auto"/>
          <w:sz w:val="24"/>
          <w:szCs w:val="24"/>
        </w:rPr>
        <w:t>Clientlibs</w:t>
      </w:r>
      <w:proofErr w:type="spellEnd"/>
      <w:r w:rsidRPr="003132F6">
        <w:rPr>
          <w:rFonts w:ascii="Times New Roman" w:hAnsi="Times New Roman" w:cs="Times New Roman"/>
          <w:color w:val="auto"/>
          <w:sz w:val="24"/>
          <w:szCs w:val="24"/>
        </w:rPr>
        <w:t xml:space="preserve"> for the News Component</w:t>
      </w:r>
    </w:p>
    <w:p w14:paraId="706A9D8F" w14:textId="77777777" w:rsidR="00125D6C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client-side libraries (</w:t>
      </w:r>
      <w:proofErr w:type="spellStart"/>
      <w:r w:rsidRPr="003132F6">
        <w:rPr>
          <w:rFonts w:ascii="Times New Roman" w:hAnsi="Times New Roman" w:cs="Times New Roman"/>
          <w:sz w:val="24"/>
          <w:szCs w:val="24"/>
        </w:rPr>
        <w:t>clientlibs</w:t>
      </w:r>
      <w:proofErr w:type="spellEnd"/>
      <w:r w:rsidRPr="003132F6">
        <w:rPr>
          <w:rFonts w:ascii="Times New Roman" w:hAnsi="Times New Roman" w:cs="Times New Roman"/>
          <w:sz w:val="24"/>
          <w:szCs w:val="24"/>
        </w:rPr>
        <w:t>) for styling and scripting the news component.</w:t>
      </w:r>
    </w:p>
    <w:p w14:paraId="452B6FBC" w14:textId="77777777" w:rsidR="00034229" w:rsidRDefault="004D3836" w:rsidP="004317E6">
      <w:pPr>
        <w:rPr>
          <w:rFonts w:ascii="Times New Roman" w:hAnsi="Times New Roman" w:cs="Times New Roman"/>
          <w:sz w:val="24"/>
          <w:szCs w:val="24"/>
        </w:rPr>
      </w:pPr>
      <w:r w:rsidRPr="004D3836">
        <w:rPr>
          <w:rFonts w:ascii="Times New Roman" w:hAnsi="Times New Roman" w:cs="Times New Roman"/>
          <w:sz w:val="24"/>
          <w:szCs w:val="24"/>
        </w:rPr>
        <w:t>Create `/apps/</w:t>
      </w:r>
      <w:proofErr w:type="spellStart"/>
      <w:r w:rsidRPr="004D3836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4D383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D3836">
        <w:rPr>
          <w:rFonts w:ascii="Times New Roman" w:hAnsi="Times New Roman" w:cs="Times New Roman"/>
          <w:sz w:val="24"/>
          <w:szCs w:val="24"/>
        </w:rPr>
        <w:t>clientlibs</w:t>
      </w:r>
      <w:proofErr w:type="spellEnd"/>
      <w:r w:rsidRPr="004D3836">
        <w:rPr>
          <w:rFonts w:ascii="Times New Roman" w:hAnsi="Times New Roman" w:cs="Times New Roman"/>
          <w:sz w:val="24"/>
          <w:szCs w:val="24"/>
        </w:rPr>
        <w:t>/news` and add `css.txt` and `js.txt`.</w:t>
      </w:r>
    </w:p>
    <w:p w14:paraId="2E6A51A5" w14:textId="77777777" w:rsidR="00F02DE4" w:rsidRDefault="00F02DE4" w:rsidP="004317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10D4B" wp14:editId="05F7B8F0">
            <wp:extent cx="5486400" cy="2794635"/>
            <wp:effectExtent l="0" t="0" r="0" b="5715"/>
            <wp:docPr id="1987123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F252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Apply Styles to the News Component</w:t>
      </w:r>
    </w:p>
    <w:p w14:paraId="67BF0349" w14:textId="77777777" w:rsidR="00125D6C" w:rsidRPr="003132F6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- `h2` (News Title) → Green</w:t>
      </w:r>
      <w:r w:rsidRPr="003132F6">
        <w:rPr>
          <w:rFonts w:ascii="Times New Roman" w:hAnsi="Times New Roman" w:cs="Times New Roman"/>
          <w:sz w:val="24"/>
          <w:szCs w:val="24"/>
        </w:rPr>
        <w:br/>
        <w:t>- `p` (News Detail) → Yellow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 → Black</w:t>
      </w:r>
    </w:p>
    <w:p w14:paraId="25EDFD02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Add a Custom Style Name to the News Component</w:t>
      </w:r>
    </w:p>
    <w:p w14:paraId="36100860" w14:textId="77777777" w:rsidR="00125D6C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Configure the component to allow adding a custom style name (`cop-news-component`).</w:t>
      </w:r>
    </w:p>
    <w:p w14:paraId="201E0BC4" w14:textId="00602751" w:rsidR="00B60EAA" w:rsidRPr="003132F6" w:rsidRDefault="00B60EAA">
      <w:pPr>
        <w:rPr>
          <w:rFonts w:ascii="Times New Roman" w:hAnsi="Times New Roman" w:cs="Times New Roman"/>
          <w:sz w:val="24"/>
          <w:szCs w:val="24"/>
        </w:rPr>
      </w:pPr>
    </w:p>
    <w:p w14:paraId="3BB61D38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Base Page Component with Metadata</w:t>
      </w:r>
    </w:p>
    <w:p w14:paraId="548BBDF7" w14:textId="77777777"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Modify `basepage.html` to include:</w:t>
      </w:r>
    </w:p>
    <w:p w14:paraId="100397A8" w14:textId="77777777"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</w:t>
      </w:r>
      <w:proofErr w:type="spellStart"/>
      <w:r w:rsidRPr="007C202A">
        <w:rPr>
          <w:rFonts w:ascii="Times New Roman" w:hAnsi="Times New Roman" w:cs="Times New Roman"/>
          <w:sz w:val="24"/>
          <w:szCs w:val="24"/>
        </w:rPr>
        <w:t>og:title</w:t>
      </w:r>
      <w:proofErr w:type="spellEnd"/>
      <w:r w:rsidRPr="007C202A">
        <w:rPr>
          <w:rFonts w:ascii="Times New Roman" w:hAnsi="Times New Roman" w:cs="Times New Roman"/>
          <w:sz w:val="24"/>
          <w:szCs w:val="24"/>
        </w:rPr>
        <w:t>' content='${</w:t>
      </w:r>
      <w:proofErr w:type="spellStart"/>
      <w:r w:rsidRPr="007C202A">
        <w:rPr>
          <w:rFonts w:ascii="Times New Roman" w:hAnsi="Times New Roman" w:cs="Times New Roman"/>
          <w:sz w:val="24"/>
          <w:szCs w:val="24"/>
        </w:rPr>
        <w:t>properties.ogTitle</w:t>
      </w:r>
      <w:proofErr w:type="spellEnd"/>
      <w:r w:rsidRPr="007C202A">
        <w:rPr>
          <w:rFonts w:ascii="Times New Roman" w:hAnsi="Times New Roman" w:cs="Times New Roman"/>
          <w:sz w:val="24"/>
          <w:szCs w:val="24"/>
        </w:rPr>
        <w:t>}'/&gt;</w:t>
      </w:r>
    </w:p>
    <w:p w14:paraId="74DDC339" w14:textId="77777777"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</w:t>
      </w:r>
      <w:proofErr w:type="spellStart"/>
      <w:r w:rsidRPr="007C202A">
        <w:rPr>
          <w:rFonts w:ascii="Times New Roman" w:hAnsi="Times New Roman" w:cs="Times New Roman"/>
          <w:sz w:val="24"/>
          <w:szCs w:val="24"/>
        </w:rPr>
        <w:t>og:description</w:t>
      </w:r>
      <w:proofErr w:type="spellEnd"/>
      <w:r w:rsidRPr="007C202A">
        <w:rPr>
          <w:rFonts w:ascii="Times New Roman" w:hAnsi="Times New Roman" w:cs="Times New Roman"/>
          <w:sz w:val="24"/>
          <w:szCs w:val="24"/>
        </w:rPr>
        <w:t>' content='${</w:t>
      </w:r>
      <w:proofErr w:type="spellStart"/>
      <w:r w:rsidRPr="007C202A">
        <w:rPr>
          <w:rFonts w:ascii="Times New Roman" w:hAnsi="Times New Roman" w:cs="Times New Roman"/>
          <w:sz w:val="24"/>
          <w:szCs w:val="24"/>
        </w:rPr>
        <w:t>properties.ogDescription</w:t>
      </w:r>
      <w:proofErr w:type="spellEnd"/>
      <w:r w:rsidRPr="007C202A">
        <w:rPr>
          <w:rFonts w:ascii="Times New Roman" w:hAnsi="Times New Roman" w:cs="Times New Roman"/>
          <w:sz w:val="24"/>
          <w:szCs w:val="24"/>
        </w:rPr>
        <w:t>}'/&gt;</w:t>
      </w:r>
    </w:p>
    <w:p w14:paraId="7A974E93" w14:textId="77777777"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</w:t>
      </w:r>
      <w:proofErr w:type="spellStart"/>
      <w:r w:rsidRPr="007C202A">
        <w:rPr>
          <w:rFonts w:ascii="Times New Roman" w:hAnsi="Times New Roman" w:cs="Times New Roman"/>
          <w:sz w:val="24"/>
          <w:szCs w:val="24"/>
        </w:rPr>
        <w:t>og:image</w:t>
      </w:r>
      <w:proofErr w:type="spellEnd"/>
      <w:r w:rsidRPr="007C202A">
        <w:rPr>
          <w:rFonts w:ascii="Times New Roman" w:hAnsi="Times New Roman" w:cs="Times New Roman"/>
          <w:sz w:val="24"/>
          <w:szCs w:val="24"/>
        </w:rPr>
        <w:t>' content='${</w:t>
      </w:r>
      <w:proofErr w:type="spellStart"/>
      <w:r w:rsidRPr="007C202A">
        <w:rPr>
          <w:rFonts w:ascii="Times New Roman" w:hAnsi="Times New Roman" w:cs="Times New Roman"/>
          <w:sz w:val="24"/>
          <w:szCs w:val="24"/>
        </w:rPr>
        <w:t>properties.ogImage</w:t>
      </w:r>
      <w:proofErr w:type="spellEnd"/>
      <w:r w:rsidRPr="007C202A">
        <w:rPr>
          <w:rFonts w:ascii="Times New Roman" w:hAnsi="Times New Roman" w:cs="Times New Roman"/>
          <w:sz w:val="24"/>
          <w:szCs w:val="24"/>
        </w:rPr>
        <w:t>}'/&gt;</w:t>
      </w:r>
    </w:p>
    <w:p w14:paraId="19AE5AC3" w14:textId="77777777" w:rsidR="00125D6C" w:rsidRPr="003132F6" w:rsidRDefault="00A37252" w:rsidP="007C202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Custom Page Properties (Global Properties)</w:t>
      </w:r>
    </w:p>
    <w:p w14:paraId="50DC99F8" w14:textId="77777777" w:rsidR="00125D6C" w:rsidRPr="003132F6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custom page properties under 'Global Properties'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>- `</w:t>
      </w:r>
      <w:proofErr w:type="spellStart"/>
      <w:r w:rsidRPr="003132F6">
        <w:rPr>
          <w:rFonts w:ascii="Times New Roman" w:hAnsi="Times New Roman" w:cs="Times New Roman"/>
          <w:sz w:val="24"/>
          <w:szCs w:val="24"/>
        </w:rPr>
        <w:t>og:title</w:t>
      </w:r>
      <w:proofErr w:type="spellEnd"/>
      <w:r w:rsidRPr="003132F6">
        <w:rPr>
          <w:rFonts w:ascii="Times New Roman" w:hAnsi="Times New Roman" w:cs="Times New Roman"/>
          <w:sz w:val="24"/>
          <w:szCs w:val="24"/>
        </w:rPr>
        <w:t>`</w:t>
      </w:r>
      <w:r w:rsidRPr="003132F6">
        <w:rPr>
          <w:rFonts w:ascii="Times New Roman" w:hAnsi="Times New Roman" w:cs="Times New Roman"/>
          <w:sz w:val="24"/>
          <w:szCs w:val="24"/>
        </w:rPr>
        <w:br/>
      </w:r>
      <w:r w:rsidRPr="003132F6">
        <w:rPr>
          <w:rFonts w:ascii="Times New Roman" w:hAnsi="Times New Roman" w:cs="Times New Roman"/>
          <w:sz w:val="24"/>
          <w:szCs w:val="24"/>
        </w:rPr>
        <w:lastRenderedPageBreak/>
        <w:t>- `</w:t>
      </w:r>
      <w:proofErr w:type="spellStart"/>
      <w:r w:rsidRPr="003132F6">
        <w:rPr>
          <w:rFonts w:ascii="Times New Roman" w:hAnsi="Times New Roman" w:cs="Times New Roman"/>
          <w:sz w:val="24"/>
          <w:szCs w:val="24"/>
        </w:rPr>
        <w:t>og:description</w:t>
      </w:r>
      <w:proofErr w:type="spellEnd"/>
      <w:r w:rsidRPr="003132F6">
        <w:rPr>
          <w:rFonts w:ascii="Times New Roman" w:hAnsi="Times New Roman" w:cs="Times New Roman"/>
          <w:sz w:val="24"/>
          <w:szCs w:val="24"/>
        </w:rPr>
        <w:t>`</w:t>
      </w:r>
      <w:r w:rsidRPr="003132F6">
        <w:rPr>
          <w:rFonts w:ascii="Times New Roman" w:hAnsi="Times New Roman" w:cs="Times New Roman"/>
          <w:sz w:val="24"/>
          <w:szCs w:val="24"/>
        </w:rPr>
        <w:br/>
        <w:t>- `</w:t>
      </w:r>
      <w:proofErr w:type="spellStart"/>
      <w:r w:rsidRPr="003132F6">
        <w:rPr>
          <w:rFonts w:ascii="Times New Roman" w:hAnsi="Times New Roman" w:cs="Times New Roman"/>
          <w:sz w:val="24"/>
          <w:szCs w:val="24"/>
        </w:rPr>
        <w:t>og:image</w:t>
      </w:r>
      <w:proofErr w:type="spellEnd"/>
      <w:r w:rsidRPr="003132F6">
        <w:rPr>
          <w:rFonts w:ascii="Times New Roman" w:hAnsi="Times New Roman" w:cs="Times New Roman"/>
          <w:sz w:val="24"/>
          <w:szCs w:val="24"/>
        </w:rPr>
        <w:t>` (path)</w:t>
      </w:r>
    </w:p>
    <w:p w14:paraId="3A0BA299" w14:textId="77777777" w:rsidR="00125D6C" w:rsidRPr="003132F6" w:rsidRDefault="00A3725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 xml:space="preserve">What is </w:t>
      </w:r>
      <w:proofErr w:type="spellStart"/>
      <w:r w:rsidRPr="003132F6">
        <w:rPr>
          <w:rFonts w:ascii="Times New Roman" w:hAnsi="Times New Roman" w:cs="Times New Roman"/>
          <w:color w:val="auto"/>
          <w:sz w:val="24"/>
          <w:szCs w:val="24"/>
        </w:rPr>
        <w:t>extraClientLibs</w:t>
      </w:r>
      <w:proofErr w:type="spellEnd"/>
      <w:r w:rsidRPr="003132F6">
        <w:rPr>
          <w:rFonts w:ascii="Times New Roman" w:hAnsi="Times New Roman" w:cs="Times New Roman"/>
          <w:color w:val="auto"/>
          <w:sz w:val="24"/>
          <w:szCs w:val="24"/>
        </w:rPr>
        <w:t xml:space="preserve"> &amp; How to Use It?</w:t>
      </w:r>
    </w:p>
    <w:p w14:paraId="6B69A9D0" w14:textId="77777777" w:rsidR="00125D6C" w:rsidRPr="003132F6" w:rsidRDefault="00A37252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3132F6">
        <w:rPr>
          <w:rFonts w:ascii="Times New Roman" w:hAnsi="Times New Roman" w:cs="Times New Roman"/>
          <w:sz w:val="24"/>
          <w:szCs w:val="24"/>
        </w:rPr>
        <w:t>extraClientLibs</w:t>
      </w:r>
      <w:proofErr w:type="spellEnd"/>
      <w:r w:rsidRPr="003132F6">
        <w:rPr>
          <w:rFonts w:ascii="Times New Roman" w:hAnsi="Times New Roman" w:cs="Times New Roman"/>
          <w:sz w:val="24"/>
          <w:szCs w:val="24"/>
        </w:rPr>
        <w:t>` is a feature in AEM that allows additional client-side libraries to be loaded dynamically. Apply `</w:t>
      </w:r>
      <w:proofErr w:type="spellStart"/>
      <w:r w:rsidRPr="003132F6">
        <w:rPr>
          <w:rFonts w:ascii="Times New Roman" w:hAnsi="Times New Roman" w:cs="Times New Roman"/>
          <w:sz w:val="24"/>
          <w:szCs w:val="24"/>
        </w:rPr>
        <w:t>extraClientLibs</w:t>
      </w:r>
      <w:proofErr w:type="spellEnd"/>
      <w:r w:rsidRPr="003132F6">
        <w:rPr>
          <w:rFonts w:ascii="Times New Roman" w:hAnsi="Times New Roman" w:cs="Times New Roman"/>
          <w:sz w:val="24"/>
          <w:szCs w:val="24"/>
        </w:rPr>
        <w:t>` in the multi-field news component to extend its styling and functionality.</w:t>
      </w:r>
    </w:p>
    <w:sectPr w:rsidR="00125D6C" w:rsidRPr="003132F6" w:rsidSect="003132F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729737">
    <w:abstractNumId w:val="8"/>
  </w:num>
  <w:num w:numId="2" w16cid:durableId="1025129812">
    <w:abstractNumId w:val="6"/>
  </w:num>
  <w:num w:numId="3" w16cid:durableId="748382304">
    <w:abstractNumId w:val="5"/>
  </w:num>
  <w:num w:numId="4" w16cid:durableId="103693912">
    <w:abstractNumId w:val="4"/>
  </w:num>
  <w:num w:numId="5" w16cid:durableId="127820323">
    <w:abstractNumId w:val="7"/>
  </w:num>
  <w:num w:numId="6" w16cid:durableId="8991974">
    <w:abstractNumId w:val="3"/>
  </w:num>
  <w:num w:numId="7" w16cid:durableId="1014528044">
    <w:abstractNumId w:val="2"/>
  </w:num>
  <w:num w:numId="8" w16cid:durableId="1001811302">
    <w:abstractNumId w:val="1"/>
  </w:num>
  <w:num w:numId="9" w16cid:durableId="144765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229"/>
    <w:rsid w:val="00034616"/>
    <w:rsid w:val="0006063C"/>
    <w:rsid w:val="00125D6C"/>
    <w:rsid w:val="0015074B"/>
    <w:rsid w:val="0029639D"/>
    <w:rsid w:val="003132F6"/>
    <w:rsid w:val="00326F90"/>
    <w:rsid w:val="003A416B"/>
    <w:rsid w:val="003E095F"/>
    <w:rsid w:val="004317E6"/>
    <w:rsid w:val="004D3836"/>
    <w:rsid w:val="007C202A"/>
    <w:rsid w:val="00870084"/>
    <w:rsid w:val="00A2144B"/>
    <w:rsid w:val="00A37252"/>
    <w:rsid w:val="00A42094"/>
    <w:rsid w:val="00AA1D8D"/>
    <w:rsid w:val="00B47730"/>
    <w:rsid w:val="00B60EAA"/>
    <w:rsid w:val="00BD154D"/>
    <w:rsid w:val="00CB0664"/>
    <w:rsid w:val="00DB1C88"/>
    <w:rsid w:val="00F02DE4"/>
    <w:rsid w:val="00FC693F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A6720"/>
  <w14:defaultImageDpi w14:val="300"/>
  <w15:docId w15:val="{323976FC-0997-47E6-87B8-33DCFED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Rohinee Gopi</cp:lastModifiedBy>
  <cp:revision>6</cp:revision>
  <dcterms:created xsi:type="dcterms:W3CDTF">2025-03-30T14:19:00Z</dcterms:created>
  <dcterms:modified xsi:type="dcterms:W3CDTF">2025-04-09T09:05:00Z</dcterms:modified>
  <cp:category/>
</cp:coreProperties>
</file>